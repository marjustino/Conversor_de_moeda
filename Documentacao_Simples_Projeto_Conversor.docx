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095" w:rsidRPr="00147E40" w:rsidRDefault="000569D1">
      <w:pPr>
        <w:rPr>
          <w:rFonts w:ascii="Times New Roman" w:hAnsi="Times New Roman" w:cs="Times New Roman"/>
          <w:b/>
          <w:sz w:val="24"/>
          <w:szCs w:val="24"/>
        </w:rPr>
      </w:pPr>
      <w:r w:rsidRPr="00147E40">
        <w:rPr>
          <w:rFonts w:ascii="Times New Roman" w:hAnsi="Times New Roman" w:cs="Times New Roman"/>
          <w:b/>
          <w:sz w:val="24"/>
          <w:szCs w:val="24"/>
        </w:rPr>
        <w:t>Documentação do Projeto: Conversor de Moedas BRL → USD → EUR</w:t>
      </w:r>
    </w:p>
    <w:p w:rsidR="00E73095" w:rsidRPr="00147E40" w:rsidRDefault="000569D1">
      <w:pPr>
        <w:rPr>
          <w:rFonts w:ascii="Times New Roman" w:hAnsi="Times New Roman" w:cs="Times New Roman"/>
          <w:sz w:val="24"/>
          <w:szCs w:val="24"/>
        </w:rPr>
      </w:pPr>
      <w:r w:rsidRPr="00147E40">
        <w:rPr>
          <w:rFonts w:ascii="Times New Roman" w:hAnsi="Times New Roman" w:cs="Times New Roman"/>
          <w:b/>
          <w:sz w:val="24"/>
          <w:szCs w:val="24"/>
        </w:rPr>
        <w:t>Descrição:</w:t>
      </w:r>
      <w:r w:rsidRPr="00147E40">
        <w:rPr>
          <w:rFonts w:ascii="Times New Roman" w:hAnsi="Times New Roman" w:cs="Times New Roman"/>
          <w:sz w:val="24"/>
          <w:szCs w:val="24"/>
        </w:rPr>
        <w:br/>
        <w:t xml:space="preserve">Este projeto é uma aplicação web simples que realiza a conversão de valores de Real (BRL) para Dólar (USD) e depois para Euro (EUR), utilizando a AwesomeAPI </w:t>
      </w:r>
      <w:r w:rsidRPr="00147E40">
        <w:rPr>
          <w:rFonts w:ascii="Times New Roman" w:hAnsi="Times New Roman" w:cs="Times New Roman"/>
          <w:sz w:val="24"/>
          <w:szCs w:val="24"/>
        </w:rPr>
        <w:t>(https://docs.awesomeapi.com.br/api-de-moedas) para obter as taxas de câmbio em tempo real.</w:t>
      </w:r>
    </w:p>
    <w:p w:rsidR="00E73095" w:rsidRPr="00147E40" w:rsidRDefault="000569D1">
      <w:pPr>
        <w:rPr>
          <w:rFonts w:ascii="Times New Roman" w:hAnsi="Times New Roman" w:cs="Times New Roman"/>
          <w:sz w:val="24"/>
          <w:szCs w:val="24"/>
        </w:rPr>
      </w:pPr>
      <w:r w:rsidRPr="00147E40">
        <w:rPr>
          <w:rFonts w:ascii="Times New Roman" w:hAnsi="Times New Roman" w:cs="Times New Roman"/>
          <w:b/>
          <w:sz w:val="24"/>
          <w:szCs w:val="24"/>
        </w:rPr>
        <w:t>Funcionalidades:</w:t>
      </w:r>
      <w:r w:rsidRPr="00147E40">
        <w:rPr>
          <w:rFonts w:ascii="Times New Roman" w:hAnsi="Times New Roman" w:cs="Times New Roman"/>
          <w:sz w:val="24"/>
          <w:szCs w:val="24"/>
        </w:rPr>
        <w:br/>
        <w:t>- Entrada de valor em reais (BRL).</w:t>
      </w:r>
      <w:r w:rsidRPr="00147E40"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147E40">
        <w:rPr>
          <w:rFonts w:ascii="Times New Roman" w:hAnsi="Times New Roman" w:cs="Times New Roman"/>
          <w:sz w:val="24"/>
          <w:szCs w:val="24"/>
        </w:rPr>
        <w:t>Conversão</w:t>
      </w:r>
      <w:proofErr w:type="spellEnd"/>
      <w:r w:rsidR="00147E40">
        <w:rPr>
          <w:rFonts w:ascii="Times New Roman" w:hAnsi="Times New Roman" w:cs="Times New Roman"/>
          <w:sz w:val="24"/>
          <w:szCs w:val="24"/>
        </w:rPr>
        <w:t xml:space="preserve"> do BRL </w:t>
      </w:r>
      <w:proofErr w:type="spellStart"/>
      <w:r w:rsidR="00147E40">
        <w:rPr>
          <w:rFonts w:ascii="Times New Roman" w:hAnsi="Times New Roman" w:cs="Times New Roman"/>
          <w:sz w:val="24"/>
          <w:szCs w:val="24"/>
        </w:rPr>
        <w:t>inserido</w:t>
      </w:r>
      <w:proofErr w:type="spellEnd"/>
      <w:r w:rsidRPr="00147E40">
        <w:rPr>
          <w:rFonts w:ascii="Times New Roman" w:hAnsi="Times New Roman" w:cs="Times New Roman"/>
          <w:sz w:val="24"/>
          <w:szCs w:val="24"/>
        </w:rPr>
        <w:t xml:space="preserve"> para USD e EUR.</w:t>
      </w:r>
      <w:r w:rsidRPr="00147E40">
        <w:rPr>
          <w:rFonts w:ascii="Times New Roman" w:hAnsi="Times New Roman" w:cs="Times New Roman"/>
          <w:sz w:val="24"/>
          <w:szCs w:val="24"/>
        </w:rPr>
        <w:br/>
        <w:t xml:space="preserve">- Exibição do resultado com as </w:t>
      </w:r>
      <w:proofErr w:type="spellStart"/>
      <w:r w:rsidRPr="00147E40">
        <w:rPr>
          <w:rFonts w:ascii="Times New Roman" w:hAnsi="Times New Roman" w:cs="Times New Roman"/>
          <w:sz w:val="24"/>
          <w:szCs w:val="24"/>
        </w:rPr>
        <w:t>bandeiras</w:t>
      </w:r>
      <w:proofErr w:type="spellEnd"/>
      <w:r w:rsidRPr="00147E40">
        <w:rPr>
          <w:rFonts w:ascii="Times New Roman" w:hAnsi="Times New Roman" w:cs="Times New Roman"/>
          <w:sz w:val="24"/>
          <w:szCs w:val="24"/>
        </w:rPr>
        <w:t xml:space="preserve"> </w:t>
      </w:r>
      <w:r w:rsidR="00147E40">
        <w:rPr>
          <w:rFonts w:ascii="Times New Roman" w:hAnsi="Times New Roman" w:cs="Times New Roman"/>
          <w:sz w:val="24"/>
          <w:szCs w:val="24"/>
        </w:rPr>
        <w:t>correspondents (</w:t>
      </w:r>
      <w:proofErr w:type="spellStart"/>
      <w:r w:rsidR="00147E40">
        <w:rPr>
          <w:rFonts w:ascii="Times New Roman" w:hAnsi="Times New Roman" w:cs="Times New Roman"/>
          <w:sz w:val="24"/>
          <w:szCs w:val="24"/>
        </w:rPr>
        <w:t>Dólar</w:t>
      </w:r>
      <w:proofErr w:type="spellEnd"/>
      <w:r w:rsidR="00147E40">
        <w:rPr>
          <w:rFonts w:ascii="Times New Roman" w:hAnsi="Times New Roman" w:cs="Times New Roman"/>
          <w:sz w:val="24"/>
          <w:szCs w:val="24"/>
        </w:rPr>
        <w:t xml:space="preserve"> Americano e Euro)</w:t>
      </w:r>
      <w:r w:rsidRPr="00147E40">
        <w:rPr>
          <w:rFonts w:ascii="Times New Roman" w:hAnsi="Times New Roman" w:cs="Times New Roman"/>
          <w:sz w:val="24"/>
          <w:szCs w:val="24"/>
        </w:rPr>
        <w:t>.</w:t>
      </w:r>
      <w:r w:rsidRPr="00147E40">
        <w:rPr>
          <w:rFonts w:ascii="Times New Roman" w:hAnsi="Times New Roman" w:cs="Times New Roman"/>
          <w:sz w:val="24"/>
          <w:szCs w:val="24"/>
        </w:rPr>
        <w:br/>
        <w:t>- Verificação de entrada i</w:t>
      </w:r>
      <w:r w:rsidRPr="00147E40">
        <w:rPr>
          <w:rFonts w:ascii="Times New Roman" w:hAnsi="Times New Roman" w:cs="Times New Roman"/>
          <w:sz w:val="24"/>
          <w:szCs w:val="24"/>
        </w:rPr>
        <w:t>nválida (ex: letras, valor zero ou negativo).</w:t>
      </w:r>
      <w:r w:rsidRPr="00147E40">
        <w:rPr>
          <w:rFonts w:ascii="Times New Roman" w:hAnsi="Times New Roman" w:cs="Times New Roman"/>
          <w:sz w:val="24"/>
          <w:szCs w:val="24"/>
        </w:rPr>
        <w:br/>
        <w:t xml:space="preserve">- Mensagens de erro </w:t>
      </w:r>
      <w:proofErr w:type="spellStart"/>
      <w:r w:rsidRPr="00147E40">
        <w:rPr>
          <w:rFonts w:ascii="Times New Roman" w:hAnsi="Times New Roman" w:cs="Times New Roman"/>
          <w:sz w:val="24"/>
          <w:szCs w:val="24"/>
        </w:rPr>
        <w:t>caso</w:t>
      </w:r>
      <w:proofErr w:type="spellEnd"/>
      <w:r w:rsidRPr="00147E40">
        <w:rPr>
          <w:rFonts w:ascii="Times New Roman" w:hAnsi="Times New Roman" w:cs="Times New Roman"/>
          <w:sz w:val="24"/>
          <w:szCs w:val="24"/>
        </w:rPr>
        <w:t xml:space="preserve"> a API </w:t>
      </w:r>
      <w:proofErr w:type="spellStart"/>
      <w:r w:rsidRPr="00147E40">
        <w:rPr>
          <w:rFonts w:ascii="Times New Roman" w:hAnsi="Times New Roman" w:cs="Times New Roman"/>
          <w:sz w:val="24"/>
          <w:szCs w:val="24"/>
        </w:rPr>
        <w:t>falhe</w:t>
      </w:r>
      <w:proofErr w:type="spellEnd"/>
      <w:r w:rsidR="00147E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47E40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="0014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E40">
        <w:rPr>
          <w:rFonts w:ascii="Times New Roman" w:hAnsi="Times New Roman" w:cs="Times New Roman"/>
          <w:sz w:val="24"/>
          <w:szCs w:val="24"/>
        </w:rPr>
        <w:t>algum</w:t>
      </w:r>
      <w:proofErr w:type="spellEnd"/>
      <w:r w:rsidR="0014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E40">
        <w:rPr>
          <w:rFonts w:ascii="Times New Roman" w:hAnsi="Times New Roman" w:cs="Times New Roman"/>
          <w:sz w:val="24"/>
          <w:szCs w:val="24"/>
        </w:rPr>
        <w:t>erro</w:t>
      </w:r>
      <w:proofErr w:type="spellEnd"/>
      <w:r w:rsidR="0014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E40">
        <w:rPr>
          <w:rFonts w:ascii="Times New Roman" w:hAnsi="Times New Roman" w:cs="Times New Roman"/>
          <w:sz w:val="24"/>
          <w:szCs w:val="24"/>
        </w:rPr>
        <w:t>inserido</w:t>
      </w:r>
      <w:proofErr w:type="spellEnd"/>
      <w:r w:rsidR="0014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E40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="00147E4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47E40">
        <w:rPr>
          <w:rFonts w:ascii="Times New Roman" w:hAnsi="Times New Roman" w:cs="Times New Roman"/>
          <w:sz w:val="24"/>
          <w:szCs w:val="24"/>
        </w:rPr>
        <w:t>rede</w:t>
      </w:r>
      <w:proofErr w:type="spellEnd"/>
      <w:r w:rsidR="00147E40">
        <w:rPr>
          <w:rFonts w:ascii="Times New Roman" w:hAnsi="Times New Roman" w:cs="Times New Roman"/>
          <w:sz w:val="24"/>
          <w:szCs w:val="24"/>
        </w:rPr>
        <w:t>)</w:t>
      </w:r>
      <w:r w:rsidRPr="00147E40">
        <w:rPr>
          <w:rFonts w:ascii="Times New Roman" w:hAnsi="Times New Roman" w:cs="Times New Roman"/>
          <w:sz w:val="24"/>
          <w:szCs w:val="24"/>
        </w:rPr>
        <w:t>.</w:t>
      </w:r>
    </w:p>
    <w:p w:rsidR="00E73095" w:rsidRPr="00147E40" w:rsidRDefault="000569D1">
      <w:pPr>
        <w:rPr>
          <w:rFonts w:ascii="Times New Roman" w:hAnsi="Times New Roman" w:cs="Times New Roman"/>
          <w:sz w:val="24"/>
          <w:szCs w:val="24"/>
        </w:rPr>
      </w:pPr>
      <w:r w:rsidRPr="00147E40">
        <w:rPr>
          <w:rFonts w:ascii="Times New Roman" w:hAnsi="Times New Roman" w:cs="Times New Roman"/>
          <w:b/>
          <w:sz w:val="24"/>
          <w:szCs w:val="24"/>
        </w:rPr>
        <w:t>Interface (HTML + CSS):</w:t>
      </w:r>
      <w:r w:rsidRPr="00147E40">
        <w:rPr>
          <w:rFonts w:ascii="Times New Roman" w:hAnsi="Times New Roman" w:cs="Times New Roman"/>
          <w:sz w:val="24"/>
          <w:szCs w:val="24"/>
        </w:rPr>
        <w:br/>
        <w:t>- Campo de entrada (input) para o valor em reais.</w:t>
      </w:r>
      <w:r w:rsidRPr="00147E40">
        <w:rPr>
          <w:rFonts w:ascii="Times New Roman" w:hAnsi="Times New Roman" w:cs="Times New Roman"/>
          <w:sz w:val="24"/>
          <w:szCs w:val="24"/>
        </w:rPr>
        <w:br/>
        <w:t>- Botão de conversão (button).</w:t>
      </w:r>
      <w:r w:rsidRPr="00147E40">
        <w:rPr>
          <w:rFonts w:ascii="Times New Roman" w:hAnsi="Times New Roman" w:cs="Times New Roman"/>
          <w:sz w:val="24"/>
          <w:szCs w:val="24"/>
        </w:rPr>
        <w:br/>
        <w:t>- Área de resultado (div) que exibe os valores convertidos e as ban</w:t>
      </w:r>
      <w:r w:rsidRPr="00147E40">
        <w:rPr>
          <w:rFonts w:ascii="Times New Roman" w:hAnsi="Times New Roman" w:cs="Times New Roman"/>
          <w:sz w:val="24"/>
          <w:szCs w:val="24"/>
        </w:rPr>
        <w:t>deiras.</w:t>
      </w:r>
    </w:p>
    <w:p w:rsidR="00E73095" w:rsidRPr="00147E40" w:rsidRDefault="000569D1">
      <w:pPr>
        <w:rPr>
          <w:rFonts w:ascii="Times New Roman" w:hAnsi="Times New Roman" w:cs="Times New Roman"/>
          <w:sz w:val="24"/>
          <w:szCs w:val="24"/>
        </w:rPr>
      </w:pPr>
      <w:r w:rsidRPr="00147E40">
        <w:rPr>
          <w:rFonts w:ascii="Times New Roman" w:hAnsi="Times New Roman" w:cs="Times New Roman"/>
          <w:b/>
          <w:sz w:val="24"/>
          <w:szCs w:val="24"/>
        </w:rPr>
        <w:t>Tecnologias utilizadas:</w:t>
      </w:r>
      <w:r w:rsidRPr="00147E40">
        <w:rPr>
          <w:rFonts w:ascii="Times New Roman" w:hAnsi="Times New Roman" w:cs="Times New Roman"/>
          <w:sz w:val="24"/>
          <w:szCs w:val="24"/>
        </w:rPr>
        <w:br/>
        <w:t>- HTML5</w:t>
      </w:r>
      <w:r w:rsidRPr="00147E40">
        <w:rPr>
          <w:rFonts w:ascii="Times New Roman" w:hAnsi="Times New Roman" w:cs="Times New Roman"/>
          <w:sz w:val="24"/>
          <w:szCs w:val="24"/>
        </w:rPr>
        <w:br/>
        <w:t>- CSS3</w:t>
      </w:r>
      <w:r w:rsidRPr="00147E40">
        <w:rPr>
          <w:rFonts w:ascii="Times New Roman" w:hAnsi="Times New Roman" w:cs="Times New Roman"/>
          <w:sz w:val="24"/>
          <w:szCs w:val="24"/>
        </w:rPr>
        <w:br/>
        <w:t>- JavaScript ES6</w:t>
      </w:r>
      <w:r w:rsidRPr="00147E40">
        <w:rPr>
          <w:rFonts w:ascii="Times New Roman" w:hAnsi="Times New Roman" w:cs="Times New Roman"/>
          <w:sz w:val="24"/>
          <w:szCs w:val="24"/>
        </w:rPr>
        <w:br/>
        <w:t>- API AwesomeAPI (economia.awesomeapi.com.br)</w:t>
      </w:r>
    </w:p>
    <w:p w:rsidR="00E73095" w:rsidRPr="00147E40" w:rsidRDefault="000569D1">
      <w:pPr>
        <w:rPr>
          <w:rFonts w:ascii="Times New Roman" w:hAnsi="Times New Roman" w:cs="Times New Roman"/>
          <w:sz w:val="24"/>
          <w:szCs w:val="24"/>
        </w:rPr>
      </w:pPr>
      <w:r w:rsidRPr="00147E40">
        <w:rPr>
          <w:rFonts w:ascii="Times New Roman" w:hAnsi="Times New Roman" w:cs="Times New Roman"/>
          <w:b/>
          <w:sz w:val="24"/>
          <w:szCs w:val="24"/>
        </w:rPr>
        <w:t>Como funciona a API:</w:t>
      </w:r>
      <w:r w:rsidRPr="00147E40">
        <w:rPr>
          <w:rFonts w:ascii="Times New Roman" w:hAnsi="Times New Roman" w:cs="Times New Roman"/>
          <w:sz w:val="24"/>
          <w:szCs w:val="24"/>
        </w:rPr>
        <w:br/>
        <w:t>Utiliza requisições do tipo GET com o fetch.</w:t>
      </w:r>
      <w:r w:rsidRPr="00147E40">
        <w:rPr>
          <w:rFonts w:ascii="Times New Roman" w:hAnsi="Times New Roman" w:cs="Times New Roman"/>
          <w:sz w:val="24"/>
          <w:szCs w:val="24"/>
        </w:rPr>
        <w:br/>
        <w:t>Exemplo de endpoint:</w:t>
      </w:r>
      <w:r w:rsidRPr="00147E40">
        <w:rPr>
          <w:rFonts w:ascii="Times New Roman" w:hAnsi="Times New Roman" w:cs="Times New Roman"/>
          <w:sz w:val="24"/>
          <w:szCs w:val="24"/>
        </w:rPr>
        <w:br/>
        <w:t>https://economia.awesomeapi.com.br/json/last/BRL-USD</w:t>
      </w:r>
    </w:p>
    <w:p w:rsidR="00E73095" w:rsidRPr="00147E40" w:rsidRDefault="00147E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7E40">
        <w:rPr>
          <w:rFonts w:ascii="Times New Roman" w:hAnsi="Times New Roman" w:cs="Times New Roman"/>
          <w:b/>
          <w:sz w:val="24"/>
          <w:szCs w:val="24"/>
        </w:rPr>
        <w:t>Lógica</w:t>
      </w:r>
      <w:proofErr w:type="spellEnd"/>
      <w:r w:rsidRPr="00147E40">
        <w:rPr>
          <w:rFonts w:ascii="Times New Roman" w:hAnsi="Times New Roman" w:cs="Times New Roman"/>
          <w:b/>
          <w:sz w:val="24"/>
          <w:szCs w:val="24"/>
        </w:rPr>
        <w:t xml:space="preserve"> do </w:t>
      </w:r>
      <w:proofErr w:type="spellStart"/>
      <w:r w:rsidRPr="00147E40">
        <w:rPr>
          <w:rFonts w:ascii="Times New Roman" w:hAnsi="Times New Roman" w:cs="Times New Roman"/>
          <w:b/>
          <w:sz w:val="24"/>
          <w:szCs w:val="24"/>
        </w:rPr>
        <w:t>Código</w:t>
      </w:r>
      <w:proofErr w:type="spellEnd"/>
      <w:r w:rsidRPr="00147E40">
        <w:rPr>
          <w:rFonts w:ascii="Times New Roman" w:hAnsi="Times New Roman" w:cs="Times New Roman"/>
          <w:b/>
          <w:sz w:val="24"/>
          <w:szCs w:val="24"/>
        </w:rPr>
        <w:t>:</w:t>
      </w:r>
      <w:r w:rsidR="000569D1" w:rsidRPr="00147E40">
        <w:rPr>
          <w:rFonts w:ascii="Times New Roman" w:hAnsi="Times New Roman" w:cs="Times New Roman"/>
          <w:sz w:val="24"/>
          <w:szCs w:val="24"/>
        </w:rPr>
        <w:br/>
        <w:t xml:space="preserve">- O </w:t>
      </w:r>
      <w:proofErr w:type="spellStart"/>
      <w:r w:rsidR="000569D1" w:rsidRPr="00147E40">
        <w:rPr>
          <w:rFonts w:ascii="Times New Roman" w:hAnsi="Times New Roman" w:cs="Times New Roman"/>
          <w:sz w:val="24"/>
          <w:szCs w:val="24"/>
        </w:rPr>
        <w:t>usuário</w:t>
      </w:r>
      <w:proofErr w:type="spellEnd"/>
      <w:r w:rsidR="000569D1" w:rsidRPr="00147E40">
        <w:rPr>
          <w:rFonts w:ascii="Times New Roman" w:hAnsi="Times New Roman" w:cs="Times New Roman"/>
          <w:sz w:val="24"/>
          <w:szCs w:val="24"/>
        </w:rPr>
        <w:t xml:space="preserve"> digita um valor em reais.</w:t>
      </w:r>
      <w:r w:rsidR="000569D1" w:rsidRPr="00147E40">
        <w:rPr>
          <w:rFonts w:ascii="Times New Roman" w:hAnsi="Times New Roman" w:cs="Times New Roman"/>
          <w:sz w:val="24"/>
          <w:szCs w:val="24"/>
        </w:rPr>
        <w:br/>
        <w:t>- O JavaScript verifica se o valor é válido com isNaN() e &lt;= 0.</w:t>
      </w:r>
      <w:r w:rsidR="000569D1" w:rsidRPr="00147E40">
        <w:rPr>
          <w:rFonts w:ascii="Times New Roman" w:hAnsi="Times New Roman" w:cs="Times New Roman"/>
          <w:sz w:val="24"/>
          <w:szCs w:val="24"/>
        </w:rPr>
        <w:br/>
        <w:t xml:space="preserve">- A função </w:t>
      </w:r>
      <w:r w:rsidR="000569D1" w:rsidRPr="00147E40">
        <w:rPr>
          <w:rFonts w:ascii="Times New Roman" w:hAnsi="Times New Roman" w:cs="Times New Roman"/>
          <w:sz w:val="24"/>
          <w:szCs w:val="24"/>
        </w:rPr>
        <w:t>getExchangeRate(from, to) faz a chamada para a API e retorna a taxa.</w:t>
      </w:r>
      <w:r w:rsidR="000569D1" w:rsidRPr="00147E40">
        <w:rPr>
          <w:rFonts w:ascii="Times New Roman" w:hAnsi="Times New Roman" w:cs="Times New Roman"/>
          <w:sz w:val="24"/>
          <w:szCs w:val="24"/>
        </w:rPr>
        <w:br/>
        <w:t>- O valor é convertido para USD e, depois, USD é convertido para EUR.</w:t>
      </w:r>
      <w:r w:rsidR="000569D1" w:rsidRPr="00147E40">
        <w:rPr>
          <w:rFonts w:ascii="Times New Roman" w:hAnsi="Times New Roman" w:cs="Times New Roman"/>
          <w:sz w:val="24"/>
          <w:szCs w:val="24"/>
        </w:rPr>
        <w:br/>
        <w:t>- Os resultados são exibidos dinamicamente com createElement().</w:t>
      </w:r>
    </w:p>
    <w:p w:rsidR="00E73095" w:rsidRPr="00147E40" w:rsidRDefault="000569D1">
      <w:pPr>
        <w:rPr>
          <w:rFonts w:ascii="Times New Roman" w:hAnsi="Times New Roman" w:cs="Times New Roman"/>
          <w:sz w:val="24"/>
          <w:szCs w:val="24"/>
        </w:rPr>
      </w:pPr>
      <w:r w:rsidRPr="00147E40">
        <w:rPr>
          <w:rFonts w:ascii="Times New Roman" w:hAnsi="Times New Roman" w:cs="Times New Roman"/>
          <w:b/>
          <w:sz w:val="24"/>
          <w:szCs w:val="24"/>
        </w:rPr>
        <w:t>Como usar o projeto:</w:t>
      </w:r>
      <w:r w:rsidRPr="00147E40">
        <w:rPr>
          <w:rFonts w:ascii="Times New Roman" w:hAnsi="Times New Roman" w:cs="Times New Roman"/>
          <w:sz w:val="24"/>
          <w:szCs w:val="24"/>
        </w:rPr>
        <w:br/>
        <w:t xml:space="preserve">1. Abra o arquivo index.html no </w:t>
      </w:r>
      <w:r w:rsidRPr="00147E40">
        <w:rPr>
          <w:rFonts w:ascii="Times New Roman" w:hAnsi="Times New Roman" w:cs="Times New Roman"/>
          <w:sz w:val="24"/>
          <w:szCs w:val="24"/>
        </w:rPr>
        <w:t>navegador.</w:t>
      </w:r>
      <w:r w:rsidRPr="00147E40">
        <w:rPr>
          <w:rFonts w:ascii="Times New Roman" w:hAnsi="Times New Roman" w:cs="Times New Roman"/>
          <w:sz w:val="24"/>
          <w:szCs w:val="24"/>
        </w:rPr>
        <w:br/>
        <w:t>2. Insira um valor em reais.</w:t>
      </w:r>
      <w:r w:rsidRPr="00147E40">
        <w:rPr>
          <w:rFonts w:ascii="Times New Roman" w:hAnsi="Times New Roman" w:cs="Times New Roman"/>
          <w:sz w:val="24"/>
          <w:szCs w:val="24"/>
        </w:rPr>
        <w:br/>
        <w:t>3. Clique no botão "Converter".</w:t>
      </w:r>
      <w:r w:rsidRPr="00147E40">
        <w:rPr>
          <w:rFonts w:ascii="Times New Roman" w:hAnsi="Times New Roman" w:cs="Times New Roman"/>
          <w:sz w:val="24"/>
          <w:szCs w:val="24"/>
        </w:rPr>
        <w:br/>
        <w:t>4. Veja os valores atualizados em dólar e euro.</w:t>
      </w:r>
    </w:p>
    <w:p w:rsidR="00E73095" w:rsidRPr="00147E40" w:rsidRDefault="000569D1">
      <w:pPr>
        <w:rPr>
          <w:rFonts w:ascii="Times New Roman" w:hAnsi="Times New Roman" w:cs="Times New Roman"/>
          <w:sz w:val="24"/>
          <w:szCs w:val="24"/>
        </w:rPr>
      </w:pPr>
      <w:r w:rsidRPr="00147E40">
        <w:rPr>
          <w:rFonts w:ascii="Times New Roman" w:hAnsi="Times New Roman" w:cs="Times New Roman"/>
          <w:b/>
          <w:sz w:val="24"/>
          <w:szCs w:val="24"/>
        </w:rPr>
        <w:lastRenderedPageBreak/>
        <w:t>Estrutura de arquivos:</w:t>
      </w:r>
      <w:r w:rsidRPr="00147E40">
        <w:rPr>
          <w:rFonts w:ascii="Times New Roman" w:hAnsi="Times New Roman" w:cs="Times New Roman"/>
          <w:b/>
          <w:sz w:val="24"/>
          <w:szCs w:val="24"/>
        </w:rPr>
        <w:br/>
      </w:r>
      <w:r w:rsidRPr="00147E40">
        <w:rPr>
          <w:rFonts w:ascii="Times New Roman" w:hAnsi="Times New Roman" w:cs="Times New Roman"/>
          <w:sz w:val="24"/>
          <w:szCs w:val="24"/>
        </w:rPr>
        <w:t>/projeto-conversor/</w:t>
      </w:r>
      <w:r w:rsidRPr="00147E40">
        <w:rPr>
          <w:rFonts w:ascii="Times New Roman" w:hAnsi="Times New Roman" w:cs="Times New Roman"/>
          <w:sz w:val="24"/>
          <w:szCs w:val="24"/>
        </w:rPr>
        <w:br/>
        <w:t>- index.html</w:t>
      </w:r>
      <w:r w:rsidRPr="00147E40">
        <w:rPr>
          <w:rFonts w:ascii="Times New Roman" w:hAnsi="Times New Roman" w:cs="Times New Roman"/>
          <w:sz w:val="24"/>
          <w:szCs w:val="24"/>
        </w:rPr>
        <w:br/>
        <w:t>- style.css</w:t>
      </w:r>
      <w:r w:rsidRPr="00147E40">
        <w:rPr>
          <w:rFonts w:ascii="Times New Roman" w:hAnsi="Times New Roman" w:cs="Times New Roman"/>
          <w:sz w:val="24"/>
          <w:szCs w:val="24"/>
        </w:rPr>
        <w:br/>
        <w:t>- script.js</w:t>
      </w:r>
    </w:p>
    <w:p w:rsidR="00E73095" w:rsidRPr="00147E40" w:rsidRDefault="00147E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7E40">
        <w:rPr>
          <w:rFonts w:ascii="Times New Roman" w:hAnsi="Times New Roman" w:cs="Times New Roman"/>
          <w:b/>
          <w:sz w:val="24"/>
          <w:szCs w:val="24"/>
        </w:rPr>
        <w:t>Discentes</w:t>
      </w:r>
      <w:proofErr w:type="spellEnd"/>
      <w:r w:rsidR="000569D1" w:rsidRPr="00147E40">
        <w:rPr>
          <w:rFonts w:ascii="Times New Roman" w:hAnsi="Times New Roman" w:cs="Times New Roman"/>
          <w:b/>
          <w:sz w:val="24"/>
          <w:szCs w:val="24"/>
        </w:rPr>
        <w:t>:</w:t>
      </w:r>
      <w:r w:rsidR="000569D1" w:rsidRPr="00147E40"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 w:rsidR="000569D1" w:rsidRPr="00147E40">
        <w:rPr>
          <w:rFonts w:ascii="Times New Roman" w:hAnsi="Times New Roman" w:cs="Times New Roman"/>
          <w:sz w:val="24"/>
          <w:szCs w:val="24"/>
        </w:rPr>
        <w:t>Nome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0569D1" w:rsidRPr="00147E4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Jonathan Gustavo, Marcelo Justino, Roberto </w:t>
      </w:r>
      <w:proofErr w:type="spellStart"/>
      <w:r>
        <w:rPr>
          <w:rFonts w:ascii="Times New Roman" w:hAnsi="Times New Roman" w:cs="Times New Roman"/>
          <w:sz w:val="24"/>
          <w:szCs w:val="24"/>
        </w:rPr>
        <w:t>Eugênio</w:t>
      </w:r>
      <w:proofErr w:type="spellEnd"/>
      <w:r>
        <w:rPr>
          <w:rFonts w:ascii="Times New Roman" w:hAnsi="Times New Roman" w:cs="Times New Roman"/>
          <w:sz w:val="24"/>
          <w:szCs w:val="24"/>
        </w:rPr>
        <w:t>, Yuri Miguel.</w:t>
      </w:r>
      <w:r w:rsidR="000569D1" w:rsidRPr="00147E40"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 w:rsidR="000569D1" w:rsidRPr="00147E40">
        <w:rPr>
          <w:rFonts w:ascii="Times New Roman" w:hAnsi="Times New Roman" w:cs="Times New Roman"/>
          <w:sz w:val="24"/>
          <w:szCs w:val="24"/>
        </w:rPr>
        <w:t>Curso</w:t>
      </w:r>
      <w:proofErr w:type="spellEnd"/>
      <w:r w:rsidR="000569D1" w:rsidRPr="00147E4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569D1" w:rsidRPr="00147E40">
        <w:rPr>
          <w:rFonts w:ascii="Times New Roman" w:hAnsi="Times New Roman" w:cs="Times New Roman"/>
          <w:sz w:val="24"/>
          <w:szCs w:val="24"/>
        </w:rPr>
        <w:t>Ciência</w:t>
      </w:r>
      <w:proofErr w:type="spellEnd"/>
      <w:r w:rsidR="000569D1" w:rsidRPr="00147E40">
        <w:rPr>
          <w:rFonts w:ascii="Times New Roman" w:hAnsi="Times New Roman" w:cs="Times New Roman"/>
          <w:sz w:val="24"/>
          <w:szCs w:val="24"/>
        </w:rPr>
        <w:t xml:space="preserve"> da Computação –</w:t>
      </w:r>
      <w:r>
        <w:rPr>
          <w:rFonts w:ascii="Times New Roman" w:hAnsi="Times New Roman" w:cs="Times New Roman"/>
          <w:sz w:val="24"/>
          <w:szCs w:val="24"/>
        </w:rPr>
        <w:t xml:space="preserve"> UNINASSAU</w:t>
      </w:r>
      <w:r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sciplina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Docente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Matemática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Veríssimo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E73095" w:rsidRPr="00147E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569D1"/>
    <w:rsid w:val="0006063C"/>
    <w:rsid w:val="00147E40"/>
    <w:rsid w:val="0015074B"/>
    <w:rsid w:val="0029639D"/>
    <w:rsid w:val="00326F90"/>
    <w:rsid w:val="00AA1D8D"/>
    <w:rsid w:val="00B47730"/>
    <w:rsid w:val="00CB0664"/>
    <w:rsid w:val="00E730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DDB8BD"/>
  <w14:defaultImageDpi w14:val="300"/>
  <w15:docId w15:val="{D9E84092-C650-43DB-945D-347CFEA5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918071-A8B2-4968-80C3-4549E3575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1558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Justino</cp:lastModifiedBy>
  <cp:revision>2</cp:revision>
  <dcterms:created xsi:type="dcterms:W3CDTF">2025-06-04T15:50:00Z</dcterms:created>
  <dcterms:modified xsi:type="dcterms:W3CDTF">2025-06-04T15:50:00Z</dcterms:modified>
  <cp:category/>
</cp:coreProperties>
</file>